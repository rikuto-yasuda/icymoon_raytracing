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README: Solar Zenith Angle vs. Altitude Regression Analysis</w:t>
      </w:r>
    </w:p>
    <w:p>
      <w:pPr>
        <w:pStyle w:val="Heading2"/>
      </w:pPr>
      <w:r>
        <w:t>🧭 概要</w:t>
      </w:r>
    </w:p>
    <w:p>
      <w:r>
        <w:t>このスクリプトは、Solar Zenith Angle（SZA）とピーク高度の関係性を調べるために、観測データに基づいた 加重線形回帰（weighted linear regression）を行い、回帰直線とその信頼区間を描画します。さらに、指定された SZA 値（Ingress / Egress）におけるピーク高度の推定値とその誤差範囲を計算・可視化します。</w:t>
      </w:r>
    </w:p>
    <w:p>
      <w:pPr>
        <w:pStyle w:val="Heading2"/>
      </w:pPr>
      <w:r>
        <w:t>📂 入力データ</w:t>
      </w:r>
    </w:p>
    <w:p>
      <w:r>
        <w:t>- /work1/rikutoyasuda/tools/python_Titan_ionsphere/derive_peak_altitude/wpd_datasets.csv</w:t>
        <w:br/>
        <w:t xml:space="preserve">  - 3行 × (2×N列) 形式のデータ：</w:t>
        <w:br/>
        <w:t xml:space="preserve">    - 各3行：SZA, Peak Altitude, 上限, 下限のデータ</w:t>
        <w:br/>
        <w:t xml:space="preserve">    - 各2列：SZAとそれに対応するAltitude情報（1組）</w:t>
      </w:r>
    </w:p>
    <w:p>
      <w:pPr>
        <w:pStyle w:val="Heading2"/>
      </w:pPr>
      <w:r>
        <w:t>🧪 主要な処理内容</w:t>
      </w:r>
    </w:p>
    <w:p>
      <w:r>
        <w:t>1. データの読み込みと整形</w:t>
      </w:r>
    </w:p>
    <w:p>
      <w:pPr>
        <w:pStyle w:val="ListBullet"/>
      </w:pPr>
      <w:r>
        <w:t>・各観測点の SZA を3行の平均で算出</w:t>
        <w:br/>
        <w:t>・対応するピーク高度、およびその上下エラー（上限・下限）を取得</w:t>
      </w:r>
    </w:p>
    <w:p>
      <w:r>
        <w:t>2. エラーバー付き散布図の描画</w:t>
      </w:r>
    </w:p>
    <w:p>
      <w:pPr>
        <w:pStyle w:val="ListBullet"/>
      </w:pPr>
      <w:r>
        <w:t>・plt.errorbar() を用いて、SZA vs. Altitude のプロットを表示（エラーバーつき）</w:t>
      </w:r>
    </w:p>
    <w:p>
      <w:r>
        <w:t>3. 加重最小二乗法（WLS）による回帰</w:t>
      </w:r>
    </w:p>
    <w:p>
      <w:pPr>
        <w:pStyle w:val="ListBullet"/>
      </w:pPr>
      <w:r>
        <w:t>・np.polyfit(..., w=w, cov=True) を使用</w:t>
        <w:br/>
        <w:t>・回帰係数（傾き・切片）とその標準誤差を算出</w:t>
      </w:r>
    </w:p>
    <w:p>
      <w:r>
        <w:t>4. 回帰直線と信頼区間の描画</w:t>
      </w:r>
    </w:p>
    <w:p>
      <w:pPr>
        <w:pStyle w:val="ListBullet"/>
      </w:pPr>
      <w:r>
        <w:t>・赤線：回帰直線</w:t>
        <w:br/>
        <w:t>・赤い塗り：±1σ の信頼区間</w:t>
      </w:r>
    </w:p>
    <w:p>
      <w:r>
        <w:t>5. Ingress / Egress SZA における高度予測</w:t>
      </w:r>
    </w:p>
    <w:p>
      <w:pPr>
        <w:pStyle w:val="ListBullet"/>
      </w:pPr>
      <w:r>
        <w:t>・指定された SZA 値に対して、高度を推定</w:t>
        <w:br/>
        <w:t>・回帰係数の不確かさを伝播し、予測区間を算出</w:t>
        <w:br/>
        <w:t>・オレンジ（Ingress）・緑（Egress）で誤差つきプロット</w:t>
      </w:r>
    </w:p>
    <w:p>
      <w:pPr>
        <w:pStyle w:val="Heading2"/>
      </w:pPr>
      <w:r>
        <w:t>🧾 出力内容</w:t>
      </w:r>
    </w:p>
    <w:p>
      <w:r>
        <w:t>- sza_vs_altitude.png: 入力データと回帰直線、Ingress/Egress予測点をまとめた図</w:t>
        <w:br/>
        <w:t>- 標準出力（print）:</w:t>
        <w:br/>
        <w:t xml:space="preserve">  - 回帰係数（傾き・切片）とその誤差</w:t>
        <w:br/>
        <w:t xml:space="preserve">  - Ingress / Egress の予測高度（中央値・上下限）</w:t>
      </w:r>
    </w:p>
    <w:p>
      <w:pPr>
        <w:pStyle w:val="Heading2"/>
      </w:pPr>
      <w:r>
        <w:t>📌 注意事項</w:t>
      </w:r>
    </w:p>
    <w:p>
      <w:r>
        <w:t>・np.polyfit の w は「標準偏差の逆数」（分散ではない）です。</w:t>
        <w:br/>
        <w:t>・エラーが非対称の場合は、平均して扱っています。</w:t>
        <w:br/>
        <w:t>・観測誤差以外の自然変動は重みに含まれていません（必要に応じて調整可能）。</w:t>
      </w:r>
    </w:p>
    <w:p>
      <w:pPr>
        <w:pStyle w:val="Heading2"/>
      </w:pPr>
      <w:r>
        <w:t>🔧 依存ライブラリ</w:t>
      </w:r>
    </w:p>
    <w:p>
      <w:r>
        <w:t>・numpy</w:t>
        <w:br/>
        <w:t>・pandas</w:t>
        <w:br/>
        <w:t>・matplotlib</w:t>
        <w:br/>
        <w:t>・statsmodels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